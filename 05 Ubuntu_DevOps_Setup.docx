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00696C8" w14:paraId="1E03D6C9" wp14:textId="77777777">
      <w:pPr>
        <w:pStyle w:val="Heading1"/>
        <w:rPr>
          <w:rFonts w:ascii="Courier" w:hAnsi="Courier" w:eastAsia="Courier" w:cs="Courier"/>
          <w:b w:val="0"/>
          <w:bCs w:val="0"/>
          <w:sz w:val="44"/>
          <w:szCs w:val="44"/>
        </w:rPr>
      </w:pPr>
      <w:r w:rsidRPr="400696C8" w:rsidR="400696C8">
        <w:rPr>
          <w:rFonts w:ascii="Courier" w:hAnsi="Courier" w:eastAsia="Courier" w:cs="Courier"/>
          <w:b w:val="0"/>
          <w:bCs w:val="0"/>
          <w:sz w:val="40"/>
          <w:szCs w:val="40"/>
        </w:rPr>
        <w:t>Complete Setup Instructions for Configuring GitHub, Docker, Kubernetes, Ansible, and Terraform on a Single Node Ubuntu System</w:t>
      </w:r>
    </w:p>
    <w:p xmlns:wp14="http://schemas.microsoft.com/office/word/2010/wordml" w:rsidP="400696C8" w14:paraId="6F27B5CC" wp14:textId="685858E0">
      <w:pPr>
        <w:rPr>
          <w:rFonts w:ascii="Courier" w:hAnsi="Courier" w:eastAsia="Courier" w:cs="Courier"/>
          <w:b w:val="0"/>
          <w:bCs w:val="0"/>
          <w:sz w:val="36"/>
          <w:szCs w:val="36"/>
        </w:rPr>
      </w:pP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Prerequisites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A machine running Ubuntu 22.04/20.04 LTS 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Minimum System Requirements: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- CPU: 4 cores 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- RAM: 8GB+ (16GB recommended for Kubernetes) 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- Storage: 50GB+ free space 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- Network: Internet access  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User Permissions: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usermod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aG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$USER &amp;&amp;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newgrp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Update the system: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update</w:t>
      </w:r>
    </w:p>
    <w:p xmlns:wp14="http://schemas.microsoft.com/office/word/2010/wordml" w:rsidP="400696C8" w14:paraId="1C99289F" wp14:textId="0272EAEE">
      <w:pPr>
        <w:rPr>
          <w:rFonts w:ascii="Courier" w:hAnsi="Courier" w:eastAsia="Courier" w:cs="Courier"/>
          <w:b w:val="0"/>
          <w:bCs w:val="0"/>
          <w:sz w:val="32"/>
          <w:szCs w:val="32"/>
        </w:rPr>
      </w:pP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apt upgrade -y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 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1: Install and Configure GitHub CLI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install git -y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#1.2 Configure Git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git config --global user.name "Your Name"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git config --global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user.email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"your-email@example.com"</w:t>
      </w:r>
      <w:r>
        <w:br/>
      </w:r>
      <w:r>
        <w:br/>
      </w:r>
    </w:p>
    <w:p xmlns:wp14="http://schemas.microsoft.com/office/word/2010/wordml" w:rsidP="400696C8" w14:paraId="21E2487E" wp14:textId="2A3A8478">
      <w:pPr>
        <w:rPr>
          <w:rFonts w:ascii="Courier" w:hAnsi="Courier" w:eastAsia="Courier" w:cs="Courier"/>
          <w:b w:val="0"/>
          <w:bCs w:val="0"/>
          <w:sz w:val="22"/>
          <w:szCs w:val="22"/>
        </w:rPr>
      </w:pPr>
      <w:r w:rsidRPr="400696C8">
        <w:rPr>
          <w:rFonts w:ascii="Courier" w:hAnsi="Courier" w:eastAsia="Courier" w:cs="Courier"/>
          <w:b w:val="0"/>
          <w:bCs w:val="0"/>
          <w:sz w:val="22"/>
          <w:szCs w:val="22"/>
        </w:rPr>
        <w:br w:type="page"/>
      </w:r>
    </w:p>
    <w:p xmlns:wp14="http://schemas.microsoft.com/office/word/2010/wordml" w:rsidP="400696C8" w14:paraId="7A3D1495" wp14:textId="0A534511">
      <w:pPr>
        <w:pStyle w:val="Normal"/>
        <w:rPr>
          <w:rFonts w:ascii="Courier" w:hAnsi="Courier" w:eastAsia="Courier" w:cs="Courier"/>
          <w:b w:val="0"/>
          <w:bCs w:val="0"/>
          <w:sz w:val="32"/>
          <w:szCs w:val="32"/>
        </w:rPr>
      </w:pP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#1.3 Install GitHub CLI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type -p curl &gt;/dev/null ||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apt install curl</w:t>
      </w:r>
      <w:r w:rsidRPr="400696C8" w:rsidR="79AAC943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–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y</w:t>
      </w:r>
    </w:p>
    <w:p xmlns:wp14="http://schemas.microsoft.com/office/word/2010/wordml" w:rsidP="400696C8" w14:paraId="630C37CD" wp14:textId="0EA0A65E">
      <w:pPr>
        <w:pStyle w:val="Normal"/>
        <w:rPr>
          <w:rFonts w:ascii="Courier" w:hAnsi="Courier" w:eastAsia="Courier" w:cs="Courier"/>
          <w:b w:val="0"/>
          <w:bCs w:val="0"/>
          <w:sz w:val="32"/>
          <w:szCs w:val="32"/>
        </w:rPr>
      </w:pP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curl 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fsSL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https://cli.github.com/packages/githubcli-archive-keyring.gpg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tee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usr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/share/keyrings/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githubcli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-archive-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keyring.gpg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&gt;/dev/null</w:t>
      </w:r>
      <w:r>
        <w:br/>
      </w:r>
    </w:p>
    <w:p xmlns:wp14="http://schemas.microsoft.com/office/word/2010/wordml" w:rsidP="400696C8" w14:paraId="33214E5C" wp14:textId="4370F332">
      <w:pPr>
        <w:pStyle w:val="Normal"/>
        <w:rPr>
          <w:rFonts w:ascii="Courier" w:hAnsi="Courier" w:eastAsia="Courier" w:cs="Courier"/>
          <w:b w:val="0"/>
          <w:bCs w:val="0"/>
          <w:sz w:val="32"/>
          <w:szCs w:val="32"/>
        </w:rPr>
      </w:pP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echo "deb [signed-by=/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usr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/share/keyrings/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githubcli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-archive-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keyring.gpg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] https://cli.github.com/packages stable main"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tee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sources.list.d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github-cli.list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&gt; /dev/null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update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apt install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gh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-y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#1.4 Authenticate with GitHub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gh auth login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2: Install Docker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#2.1 Remove Older Versions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apt remove docker docker-engine docker.io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containerd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runc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-y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#2.2 Install Required Packages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install -y ca-certificates curl gnupg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#2.3 Add Docker Repository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install -m 0755 -d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/apt/keyrings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curl 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fsSL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https://download.docker.com/linux/ubuntu/gpg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tee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/apt/keyrings/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docker.asc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&gt; /dev/null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chmod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a+r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/apt/keyrings/docker.asc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echo "deb [arch=$(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dpkg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--print-architecture) signed-by=/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/apt/keyrings/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docker.asc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] https://download.docker.com/linux/ubuntu $(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lsb_release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-cs) stable"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tee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/apt/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sources.list.d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docker.list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&gt; /dev/null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#2.4 Install Docker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update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install -y docker-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ce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docker-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ce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-cli containerd.io docker-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buildx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-plugin docker-compose-plugin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#2.5 Enable and Start Docker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systemctl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enable docker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systemctl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start docker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#2.6 Verify Installation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 --version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docker run hello-world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#2.7 Add User to Docker Group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usermod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aG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docker $USER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newgrp docker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3: Install Kubernetes (K3s - Lightweight Kubernetes)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#3.1 Install K3s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curl -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sfL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https://get.k3s.io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sh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-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#3.2 Verify K3s Installation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k3s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kubectl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get nodes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#3.3 Alias for kubectl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echo 'alias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kubectl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="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k3s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kubectl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"' &gt;&gt; ~/.bashrc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source ~/.bashrc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#3.4 Enable K3s Service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systemctl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enable k3s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4: Install Ansible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#4.1 Install Ansible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apt install -y ansible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#4.2 Verify Ansible Installation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ansible --version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#4.3 Test Ansible Local Execution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echo -e "[local]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localhost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ansible_connection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=local" |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tee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etc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/ansible/hosts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ansible all -m ping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5: Install Terraform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#5.1 Download Terraform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sudo apt install -y 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wget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 xml:space="preserve"> unzip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wget https://releases.hashicorp.com/terraform/1.6.0/terraform_1.6.0_linux_amd64.zip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#5.2 Extract and Install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unzip terraform_1.6.0_linux_amd64.zip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sudo mv terraform /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usr</w:t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/local/bin/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rm terraform_1.6.0_linux_amd64.zip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#5.3 Verify Terraform Installation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terraform --version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# Step 6: Validate the Setup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Run the following commands to check if everything is working: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git --version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 --version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kubectl version --client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ansible --version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terraform --version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To check the Kubernetes cluster: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kubectl get nodes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To verify Docker can run containers: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docker run hello-world</w:t>
      </w:r>
      <w:r>
        <w:br/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To test Ansible:</w:t>
      </w:r>
      <w:r>
        <w:br/>
      </w:r>
      <w:r w:rsidRPr="400696C8" w:rsidR="1AC147A2">
        <w:rPr>
          <w:rFonts w:ascii="Courier" w:hAnsi="Courier" w:eastAsia="Courier" w:cs="Courier"/>
          <w:b w:val="0"/>
          <w:bCs w:val="0"/>
          <w:sz w:val="32"/>
          <w:szCs w:val="32"/>
        </w:rPr>
        <w:t>ansible all -m ping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54D332"/>
    <w:rsid w:val="0554D332"/>
    <w:rsid w:val="07D0E664"/>
    <w:rsid w:val="0C791B8C"/>
    <w:rsid w:val="0C791B8C"/>
    <w:rsid w:val="0E4916AF"/>
    <w:rsid w:val="1AC147A2"/>
    <w:rsid w:val="22536E02"/>
    <w:rsid w:val="3163A992"/>
    <w:rsid w:val="3B32118E"/>
    <w:rsid w:val="400696C8"/>
    <w:rsid w:val="43A7ACCD"/>
    <w:rsid w:val="4D6514D0"/>
    <w:rsid w:val="54293EB6"/>
    <w:rsid w:val="5BFA1410"/>
    <w:rsid w:val="5DC45B07"/>
    <w:rsid w:val="62D1EC35"/>
    <w:rsid w:val="68D7F835"/>
    <w:rsid w:val="68D7F835"/>
    <w:rsid w:val="68DC8C6A"/>
    <w:rsid w:val="68DC8C6A"/>
    <w:rsid w:val="73C743DA"/>
    <w:rsid w:val="79AAC943"/>
    <w:rsid w:val="7C2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71B069B-9294-4D6A-BE20-6D174C900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Karthiganesh Durai</lastModifiedBy>
  <revision>4</revision>
  <dcterms:created xsi:type="dcterms:W3CDTF">2013-12-23T23:15:00.0000000Z</dcterms:created>
  <dcterms:modified xsi:type="dcterms:W3CDTF">2025-03-11T06:47:21.2069904Z</dcterms:modified>
  <category/>
</coreProperties>
</file>